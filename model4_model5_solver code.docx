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4 and Model 5 - Pyomo Exact Solver Code</w:t>
      </w:r>
    </w:p>
    <w:p>
      <w:r>
        <w:t>Model 4 Code:</w:t>
        <w:br/>
      </w:r>
    </w:p>
    <w:p>
      <w:r>
        <w:br/>
        <w:t>from pyomo.environ import *</w:t>
        <w:br/>
        <w:br/>
        <w:t>model = ConcreteModel()</w:t>
        <w:br/>
        <w:br/>
        <w:t>links = [</w:t>
        <w:br/>
        <w:t xml:space="preserve">    (1, 12), (1, 5), (12, 6), (12, 8), (4, 5), (5, 6), (6, 7),</w:t>
        <w:br/>
        <w:t xml:space="preserve">    (7, 8), (4, 9), (5, 9), (6, 10), (7, 11), (8, 2),</w:t>
        <w:br/>
        <w:t xml:space="preserve">    (9, 10), (10, 11), (11, 2), (11, 3), (13, 3)</w:t>
        <w:br/>
        <w:t>]</w:t>
        <w:br/>
        <w:br/>
        <w:t>capacity = {</w:t>
        <w:br/>
        <w:t xml:space="preserve">    (1, 12): 800, (1, 5): 700, (12, 6): 600, (12, 8): 900, (4, 5): 700,</w:t>
        <w:br/>
        <w:t xml:space="preserve">    (5, 6): 500, (6, 7): 300, (7, 8): 400, (4, 9): 600, (5, 9): 600,</w:t>
        <w:br/>
        <w:t xml:space="preserve">    (6, 10): 700, (7, 11): 800, (8, 2): 800, (9, 10): 400,</w:t>
        <w:br/>
        <w:t xml:space="preserve">    (10, 11): 600, (11, 2): 600, (11, 3): 600, (13, 3): 600</w:t>
        <w:br/>
        <w:t>}</w:t>
        <w:br/>
        <w:br/>
        <w:t>total_demand = 20000</w:t>
        <w:br/>
        <w:t>vulnerable_demand = 8000</w:t>
        <w:br/>
        <w:br/>
        <w:t>model.LINKS = Set(initialize=links)</w:t>
        <w:br/>
        <w:t>model.f = Var(model.LINKS, domain=NonNegativeReals)</w:t>
        <w:br/>
        <w:t>model.z4 = Var(domain=NonNegativeReals)</w:t>
        <w:br/>
        <w:t>model.EPE = Var(domain=NonNegativeReals)</w:t>
        <w:br/>
        <w:t>model.WVPPR = Var(domain=NonNegativeReals)</w:t>
        <w:br/>
        <w:br/>
        <w:t># EPE: assume proportional to flow</w:t>
        <w:br/>
        <w:t>model.epe_def = Constraint(expr=model.EPE == sum(model.f[i] for i in model.LINKS) / total_demand)</w:t>
        <w:br/>
        <w:br/>
        <w:t># WVPPR: simplified metric, assume proportional to vulnerable evacuation share</w:t>
        <w:br/>
        <w:t>model.wvppr_def = Constraint(expr=model.WVPPR == sum(model.f[i] for i in model.LINKS) / vulnerable_demand)</w:t>
        <w:br/>
        <w:br/>
        <w:t>model.z4_bound = Constraint(expr=model.z4 &lt;= model.EPE)</w:t>
        <w:br/>
        <w:t>model.z4_bound2 = Constraint(expr=model.z4 &lt;= model.WVPPR)</w:t>
        <w:br/>
        <w:t>model.total_flow = Constraint(expr=sum(model.f[i] for i in model.LINKS) == total_demand)</w:t>
        <w:br/>
        <w:br/>
        <w:t>model.obj = Objective(expr=model.z4, sense=maximize)</w:t>
        <w:br/>
      </w:r>
    </w:p>
    <w:p>
      <w:r>
        <w:br/>
        <w:t>Model 5 Code:</w:t>
        <w:br/>
      </w:r>
    </w:p>
    <w:p>
      <w:r>
        <w:br/>
        <w:t>from pyomo.environ import *</w:t>
        <w:br/>
        <w:br/>
        <w:t>model = ConcreteModel()</w:t>
        <w:br/>
        <w:br/>
        <w:t>links = [</w:t>
        <w:br/>
        <w:t xml:space="preserve">    (1, 12), (1, 5), (12, 6), (12, 8), (4, 5), (5, 6), (6, 7),</w:t>
        <w:br/>
        <w:t xml:space="preserve">    (7, 8), (4, 9), (5, 9), (6, 10), (7, 11), (8, 2),</w:t>
        <w:br/>
        <w:t xml:space="preserve">    (9, 10), (10, 11), (11, 2), (11, 3), (13, 3)</w:t>
        <w:br/>
        <w:t>]</w:t>
        <w:br/>
        <w:br/>
        <w:t>capacity = {</w:t>
        <w:br/>
        <w:t xml:space="preserve">    (1, 12): 800, (1, 5): 700, (12, 6): 600, (12, 8): 900, (4, 5): 700,</w:t>
        <w:br/>
        <w:t xml:space="preserve">    (5, 6): 500, (6, 7): 300, (7, 8): 400, (4, 9): 600, (5, 9): 600,</w:t>
        <w:br/>
        <w:t xml:space="preserve">    (6, 10): 700, (7, 11): 800, (8, 2): 800, (9, 10): 400,</w:t>
        <w:br/>
        <w:t xml:space="preserve">    (10, 11): 600, (11, 2): 600, (11, 3): 600, (13, 3): 600</w:t>
        <w:br/>
        <w:t>}</w:t>
        <w:br/>
        <w:br/>
        <w:t>total_demand = 20000</w:t>
        <w:br/>
        <w:t>vulnerable_demand = 8000</w:t>
        <w:br/>
        <w:br/>
        <w:t>model.LINKS = Set(initialize=links)</w:t>
        <w:br/>
        <w:t>model.f = Var(model.LINKS, domain=NonNegativeReals)</w:t>
        <w:br/>
        <w:t>model.z5 = Var(domain=NonNegativeReals)</w:t>
        <w:br/>
        <w:t>model.NFII = Var(domain=NonNegativeReals)</w:t>
        <w:br/>
        <w:t>model.CCDI = Var(domain=NonNegativeReals)</w:t>
        <w:br/>
        <w:br/>
        <w:t>model.nfii_def = Constraint(expr=model.NFII == sum(abs(model.f[i] - vulnerable_demand/len(model.LINKS)) for i in model.LINKS) / vulnerable_demand)</w:t>
        <w:br/>
        <w:t>model.ccdi_def = Constraint(expr=model.CCDI == sum(abs(model.f[i] - capacity[i]/2) for i in model.LINKS) / total_demand)</w:t>
        <w:br/>
        <w:br/>
        <w:t>model.z5_bound1 = Constraint(expr=model.z5 &gt;= model.NFII)</w:t>
        <w:br/>
        <w:t>model.z5_bound2 = Constraint(expr=model.z5 &gt;= model.CCDI)</w:t>
        <w:br/>
        <w:br/>
        <w:t>model.total_flow = Constraint(expr=sum(model.f[i] for i in model.LINKS) == total_demand)</w:t>
        <w:br/>
        <w:t>model.obj = Objective(expr=model.z5, sense=minimize)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